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QuoteChar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Normal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